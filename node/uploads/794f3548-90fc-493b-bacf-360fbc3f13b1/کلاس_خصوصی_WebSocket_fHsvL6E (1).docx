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💬 کلاس خصوصی WebSocket</w:t>
      </w:r>
    </w:p>
    <w:p>
      <w:pPr/>
      <w:r>
        <w:t>یادگیری ارتباط Real-Time در وب با WebSocket</w:t>
        <w:br/>
      </w:r>
    </w:p>
    <w:p>
      <w:pPr>
        <w:pStyle w:val="Heading2"/>
      </w:pPr>
      <w:r>
        <w:t>🎯 هدف کلاس</w:t>
      </w:r>
    </w:p>
    <w:p>
      <w:r>
        <w:t>در این کلاس خصوصی، به‌صورت پروژه‌محور و کاربردی، یاد می‌گیری چگونه با استفاده از WebSocket ارتباط real-time بین کلاینت و سرور برقرار کنی. مناسب برای ساخت چت‌اپ، نوتیفیکیشن زنده، مانیتورینگ لحظه‌ای، بازی‌های تحت وب و...</w:t>
      </w:r>
    </w:p>
    <w:p>
      <w:pPr>
        <w:pStyle w:val="Heading2"/>
      </w:pPr>
      <w:r>
        <w:t>🧠 پیش‌نیازها</w:t>
      </w:r>
    </w:p>
    <w:p>
      <w:r>
        <w:t>• آشنایی با HTML، CSS، و JavaScript</w:t>
      </w:r>
    </w:p>
    <w:p>
      <w:r>
        <w:t>• تجربه کار با یکی از فریم‌ورک‌های بک‌اند (مثل Node.js، Django، Flask و...)</w:t>
      </w:r>
    </w:p>
    <w:p>
      <w:r>
        <w:t>• آشنایی پایه با HTTP و REST API</w:t>
      </w:r>
    </w:p>
    <w:p>
      <w:pPr>
        <w:pStyle w:val="Heading2"/>
      </w:pPr>
      <w:r>
        <w:t>🧩 سرفصل‌ها</w:t>
      </w:r>
    </w:p>
    <w:p>
      <w:pPr>
        <w:pStyle w:val="Heading3"/>
      </w:pPr>
      <w:r>
        <w:t>1. مفاهیم پایه‌ای WebSocket</w:t>
      </w:r>
    </w:p>
    <w:p>
      <w:r>
        <w:t>• تفاوت WebSocket با HTTP و AJAX</w:t>
      </w:r>
    </w:p>
    <w:p>
      <w:r>
        <w:t>• مزایای WebSocket و سناریوهای کاربردی</w:t>
      </w:r>
    </w:p>
    <w:p>
      <w:r>
        <w:t>• نحوه کارکرد پروتکل WebSocket</w:t>
      </w:r>
    </w:p>
    <w:p>
      <w:pPr>
        <w:pStyle w:val="Heading3"/>
      </w:pPr>
      <w:r>
        <w:t>2. شروع به‌کار</w:t>
      </w:r>
    </w:p>
    <w:p>
      <w:r>
        <w:t>• ایجاد اتصال WebSocket بین کلاینت و سرور</w:t>
      </w:r>
    </w:p>
    <w:p>
      <w:r>
        <w:t>• ارسال و دریافت پیام‌ها</w:t>
      </w:r>
    </w:p>
    <w:p>
      <w:r>
        <w:t>• مدیریت اتصال، قطعی و اتصال مجدد</w:t>
      </w:r>
    </w:p>
    <w:p>
      <w:pPr>
        <w:pStyle w:val="Heading3"/>
      </w:pPr>
      <w:r>
        <w:t>3. پروژه کاربردی: ساخت چت‌اپ ساده</w:t>
      </w:r>
    </w:p>
    <w:p>
      <w:r>
        <w:t>• راه‌اندازی سرور WebSocket</w:t>
      </w:r>
    </w:p>
    <w:p>
      <w:r>
        <w:t>• پشتیبانی از چند کاربر</w:t>
      </w:r>
    </w:p>
    <w:p>
      <w:r>
        <w:t>• ارسال پیام به کاربر خاص یا broadcast</w:t>
      </w:r>
    </w:p>
    <w:p>
      <w:pPr>
        <w:pStyle w:val="Heading3"/>
      </w:pPr>
      <w:r>
        <w:t>4. مباحث پیشرفته‌تر</w:t>
      </w:r>
    </w:p>
    <w:p>
      <w:r>
        <w:t>• احراز هویت و امنیت در WebSocket</w:t>
      </w:r>
    </w:p>
    <w:p>
      <w:r>
        <w:t>• مدیریت reconnect خودکار</w:t>
      </w:r>
    </w:p>
    <w:p>
      <w:r>
        <w:t>• ساخت کانال‌ها و گروه‌ها (Room/Channel Management)</w:t>
      </w:r>
    </w:p>
    <w:p>
      <w:r>
        <w:t>• اتصال WebSocket به پایگاه‌داده</w:t>
      </w:r>
    </w:p>
    <w:p>
      <w:pPr>
        <w:pStyle w:val="Heading3"/>
      </w:pPr>
      <w:r>
        <w:t>5. پروژه‌های کاربردی‌تر</w:t>
      </w:r>
    </w:p>
    <w:p>
      <w:r>
        <w:t>• ساخت سیستم نوتیفیکیشن زنده</w:t>
      </w:r>
    </w:p>
    <w:p>
      <w:r>
        <w:t>• مانیتورینگ لحظه‌ای داده‌ها (مثلاً دیتاهای بازار، سرورها، یا لاگ‌ها)</w:t>
      </w:r>
    </w:p>
    <w:p>
      <w:r>
        <w:t>• اتصال همزمان REST API و WebSocket در یک اپلیکیشن</w:t>
      </w:r>
    </w:p>
    <w:p>
      <w:pPr>
        <w:pStyle w:val="Heading2"/>
      </w:pPr>
      <w:r>
        <w:t>🧰 تکنولوژی‌هایی که می‌تونیم استفاده کنیم</w:t>
      </w:r>
    </w:p>
    <w:p>
      <w:r>
        <w:t>بسته به زبان و استک مورد علاقه‌ی شما، کلاس می‌تونه با یکی از گزینه‌های زیر برگزار بشه:</w:t>
      </w:r>
    </w:p>
    <w:p>
      <w:r>
        <w:t>• Node.js + Socket.IO</w:t>
      </w:r>
    </w:p>
    <w:p>
      <w:r>
        <w:t>• Django + Django Channels</w:t>
      </w:r>
    </w:p>
    <w:p>
      <w:r>
        <w:t>• FastAPI + WebSockets</w:t>
      </w:r>
    </w:p>
    <w:p>
      <w:r>
        <w:t>• Nest.js + Gateway</w:t>
      </w:r>
    </w:p>
    <w:p>
      <w:r>
        <w:t>• فرانت‌اند: React، Next.js، Vue.js یا هر فریم‌ورک دلخواه شما</w:t>
      </w:r>
    </w:p>
    <w:p>
      <w:pPr>
        <w:pStyle w:val="Heading2"/>
      </w:pPr>
      <w:r>
        <w:t>⏱ مدت زمان کلاس</w:t>
      </w:r>
    </w:p>
    <w:p>
      <w:r>
        <w:t>بسته به سطح شما و اهداف، بین ۵ تا ۱۰ جلسه‌ی یک‌ساعته (قابل تنظیم)</w:t>
      </w:r>
    </w:p>
    <w:p>
      <w:pPr>
        <w:pStyle w:val="Heading2"/>
      </w:pPr>
      <w:r>
        <w:t>✅ خروجی کلاس</w:t>
      </w:r>
    </w:p>
    <w:p>
      <w:r>
        <w:t>• توانایی ساخت اپلیکیشن‌های Real-Time</w:t>
      </w:r>
    </w:p>
    <w:p>
      <w:r>
        <w:t>• تسلط بر اصول ارتباط دوطرفه در وب</w:t>
      </w:r>
    </w:p>
    <w:p>
      <w:r>
        <w:t>• آشنایی با معماری‌های نوین در اپ‌های لحظه‌ای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 Nazanin" w:hAnsi="B Nazani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